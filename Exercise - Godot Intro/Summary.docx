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3CC90" w14:textId="77777777" w:rsidR="00B93D68" w:rsidRDefault="00000000">
      <w:r>
        <w:br/>
        <w:t>Godot is a popular open-source game engine known for its lightweight design and ease of use, making it ideal for beginners and professionals alike. Below is a summary of key concepts:</w:t>
      </w:r>
      <w:r>
        <w:br/>
      </w:r>
      <w:r>
        <w:br/>
        <w:t>1. The Play Button:</w:t>
      </w:r>
      <w:r>
        <w:br/>
        <w:t xml:space="preserve">   The Play button in Godot allows you to run your game to test its functionality. It provides instant feedback, letting developers quickly see their changes in action. There are options to play the entire project or a specific scene, streamlining the development process.</w:t>
      </w:r>
    </w:p>
    <w:p w14:paraId="42E58DE1" w14:textId="7B80D5BD" w:rsidR="00247E4C" w:rsidRDefault="00B93D68">
      <w:r>
        <w:rPr>
          <w:i/>
          <w:iCs/>
        </w:rPr>
        <w:t>Feedback on AI: LLM did not explain that if you are running a new project, you will be prompted to define a main scene. You can also manually set the main scene by going to Project &gt; Project Settings &gt; Application &gt; Run &gt; Main Scene</w:t>
      </w:r>
      <w:r w:rsidR="00247E4C">
        <w:rPr>
          <w:i/>
          <w:iCs/>
        </w:rPr>
        <w:t>.</w:t>
      </w:r>
      <w:r w:rsidR="00000000">
        <w:br/>
      </w:r>
    </w:p>
    <w:p w14:paraId="5E7E00BE" w14:textId="20DFC06B" w:rsidR="00B93D68" w:rsidRDefault="00000000">
      <w:r>
        <w:br/>
        <w:t>2. Attaching Scripts:</w:t>
      </w:r>
      <w:r>
        <w:br/>
        <w:t xml:space="preserve">   Godot uses scripts to define custom behavior for game objects (nodes). By attaching a script to a node, developers can write logic in GDScript, C#, or other supported languages. This makes it easy to control animations, interactions, and game mechanics.</w:t>
      </w:r>
    </w:p>
    <w:p w14:paraId="114861E1" w14:textId="329C7B4B" w:rsidR="00247E4C" w:rsidRDefault="00B93D68">
      <w:r>
        <w:rPr>
          <w:i/>
          <w:iCs/>
        </w:rPr>
        <w:t xml:space="preserve">Feedback on AI: </w:t>
      </w:r>
      <w:r>
        <w:rPr>
          <w:i/>
          <w:iCs/>
        </w:rPr>
        <w:t>Explained what a script is, but not how to attach a script to a node. To attach a script to a node</w:t>
      </w:r>
      <w:r w:rsidR="00381645">
        <w:rPr>
          <w:i/>
          <w:iCs/>
        </w:rPr>
        <w:t xml:space="preserve">, users can right click the node on the hierarchy </w:t>
      </w:r>
      <w:r w:rsidR="00247E4C">
        <w:rPr>
          <w:i/>
          <w:iCs/>
        </w:rPr>
        <w:t>tree and</w:t>
      </w:r>
      <w:r w:rsidR="00381645">
        <w:rPr>
          <w:i/>
          <w:iCs/>
        </w:rPr>
        <w:t xml:space="preserve"> select attach script.</w:t>
      </w:r>
      <w:r w:rsidR="00196EA4">
        <w:rPr>
          <w:i/>
          <w:iCs/>
        </w:rPr>
        <w:t xml:space="preserve"> Scripts are implicitly a class.</w:t>
      </w:r>
      <w:r>
        <w:br/>
      </w:r>
    </w:p>
    <w:p w14:paraId="1AEA80DD" w14:textId="77777777" w:rsidR="00247E4C" w:rsidRDefault="00000000">
      <w:r>
        <w:br/>
        <w:t>3. Godot Scenes:</w:t>
      </w:r>
      <w:r>
        <w:br/>
        <w:t xml:space="preserve">   Scenes are the building blocks of Godot projects. A scene can represent anything, such as a character, a level, or a UI element. Scenes can be nested and reused, promoting modular and organized design.</w:t>
      </w:r>
    </w:p>
    <w:p w14:paraId="3897BF15" w14:textId="12D61670" w:rsidR="00247E4C" w:rsidRDefault="00247E4C" w:rsidP="00247E4C">
      <w:r>
        <w:rPr>
          <w:i/>
          <w:iCs/>
        </w:rPr>
        <w:t xml:space="preserve">Feedback on AI: </w:t>
      </w:r>
      <w:r w:rsidR="00196EA4">
        <w:rPr>
          <w:i/>
          <w:iCs/>
        </w:rPr>
        <w:t>Scenes are organized nodes in a tree. Once saved you can add scenes as childs to other existing nodes.</w:t>
      </w:r>
    </w:p>
    <w:p w14:paraId="082A3EBF" w14:textId="33C57149" w:rsidR="00EB17DF" w:rsidRDefault="00000000">
      <w:r>
        <w:br/>
        <w:t>4. Assets in the File System:</w:t>
      </w:r>
      <w:r>
        <w:br/>
        <w:t xml:space="preserve">   Godot’s FileSystem dock displays all project files, including images, scripts, audio, and other assets. Developers can easily manage and organize these files, making it simple to drag and drop assets into scenes.</w:t>
      </w:r>
      <w:r>
        <w:br/>
      </w:r>
      <w:r>
        <w:br/>
        <w:t>5. The Scene Viewport:</w:t>
      </w:r>
      <w:r>
        <w:br/>
        <w:t xml:space="preserve">   The Scene viewport is where developers visually design and position elements in their game. It offers tools to manipulate objects, switch between 2D and 3D views, and preview </w:t>
      </w:r>
      <w:r>
        <w:lastRenderedPageBreak/>
        <w:t>how the game will look during runtime.</w:t>
      </w:r>
      <w:r>
        <w:br/>
      </w:r>
    </w:p>
    <w:p w14:paraId="1ED263A4" w14:textId="61FBAD3A" w:rsidR="00AA4442" w:rsidRDefault="00AA4442">
      <w:r>
        <w:rPr>
          <w:i/>
          <w:iCs/>
        </w:rPr>
        <w:t xml:space="preserve">Feedback on AI: </w:t>
      </w:r>
      <w:r>
        <w:rPr>
          <w:i/>
          <w:iCs/>
        </w:rPr>
        <w:t>The viewport is the screen onto which the game is projected. It is the surface to draw the game on. SubViewports are Viewports that can be added onto a scene so there are multiple surfaces to draw onto.</w:t>
      </w:r>
    </w:p>
    <w:sectPr w:rsidR="00AA44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28382">
    <w:abstractNumId w:val="8"/>
  </w:num>
  <w:num w:numId="2" w16cid:durableId="1736774684">
    <w:abstractNumId w:val="6"/>
  </w:num>
  <w:num w:numId="3" w16cid:durableId="1563372613">
    <w:abstractNumId w:val="5"/>
  </w:num>
  <w:num w:numId="4" w16cid:durableId="692078049">
    <w:abstractNumId w:val="4"/>
  </w:num>
  <w:num w:numId="5" w16cid:durableId="247688869">
    <w:abstractNumId w:val="7"/>
  </w:num>
  <w:num w:numId="6" w16cid:durableId="1957984569">
    <w:abstractNumId w:val="3"/>
  </w:num>
  <w:num w:numId="7" w16cid:durableId="1294677087">
    <w:abstractNumId w:val="2"/>
  </w:num>
  <w:num w:numId="8" w16cid:durableId="348414384">
    <w:abstractNumId w:val="1"/>
  </w:num>
  <w:num w:numId="9" w16cid:durableId="77621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EA4"/>
    <w:rsid w:val="00247E4C"/>
    <w:rsid w:val="0029639D"/>
    <w:rsid w:val="00326F90"/>
    <w:rsid w:val="00381645"/>
    <w:rsid w:val="00AA1D8D"/>
    <w:rsid w:val="00AA4442"/>
    <w:rsid w:val="00B47730"/>
    <w:rsid w:val="00B93D68"/>
    <w:rsid w:val="00CA33DB"/>
    <w:rsid w:val="00CB0664"/>
    <w:rsid w:val="00D62834"/>
    <w:rsid w:val="00EB17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B9E5F"/>
  <w14:defaultImageDpi w14:val="300"/>
  <w15:docId w15:val="{1F5951BD-727C-4894-B478-14D8612A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Terry, Jake</cp:lastModifiedBy>
  <cp:revision>7</cp:revision>
  <dcterms:created xsi:type="dcterms:W3CDTF">2013-12-23T23:15:00Z</dcterms:created>
  <dcterms:modified xsi:type="dcterms:W3CDTF">2025-08-27T01:16:00Z</dcterms:modified>
  <cp:category/>
</cp:coreProperties>
</file>